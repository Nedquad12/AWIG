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E3754">
      <w:pPr>
        <w:rPr>
          <w:rFonts w:hint="default"/>
          <w:lang w:val="id-ID"/>
        </w:rPr>
      </w:pPr>
      <w:r>
        <w:t>AADI, AALI, ABBA, ABDA, ABMM, ACES, ACRO, ACST, ADCP, ADES, ADHI, ADMF, ADMG, ADMR, ADRO, AEGS, AGAR, AGII, AGRO, AGRS, AHAP, AIMS, AISA, AKKU, AKPI, AKRA, AKSI, ALDO, ALII, ALKA, ALMI, ALTO, AMAG, AMAN, AMAR, AMFG, AMIN, AMMN, AMMS, AMOR, AMRT, ANDI, ANJT, ANTM, APEX, APIC, APII, APLI, APLN, ARCI, AREA, ARGO, ARII, ARKA, ARKO, ARMY, ARNA, ARTA, ARTI, ARTO, ASBI, ASDM, ASGR, ASHA, ASII, ASJT, ASLC, ASLI, ASMI, ASPI, ASRI, ASRM, ASSA, ATAP, ATIC, ATLA, AUTO, AVIA, AWAN, AXIO, AYAM, AYLS, BABP, BABY, BACA, BAIK, BAJA, BALI, BANK, BAPA, BAPI, BATA, BATR, BAUT, BAYU, BBCA, BBHI, BBKP, BBLD, BBMD, BBNI, BBRI, BBRM, BBSI, BBSS, BBTN, BBYB, BCAP, BCIC, BCIP, BDKR, BDMN, BEBS, BEEF, BEER, BEKS, BELI, BELL, BESS, BEST, BFIN, BGTG, BHAT, BHIT, BIKA, BIKE, BIMA, BINA, BINO, BIPI, BIPP, BIRD, BISI, BJBR, BJTM, BKDP, BKSL, BKSW, BLES, BLTA, BLTZ, BLUE, BMAS, BMBL, BMHS, BMRI, BMSR, BMTR, BNBA, BNBR, BNGA, BNII, BNLI, BOAT, BOBA, BOGA, BOLA, BOLT, BOSS, BPFI, BPII, BPTR, BRAM, BREN, BRIS, BRMS, BRNA, BRPT, BRRC, BSBK, BSDE, BSIM, BSML, BSSR, BSWD, BTEK, BTEL, BTON, BTPN, BTPS, BUAH, BUDI, BUKA, BUKK, BULL, BUMI, BUVA, BVIC, BWPT, BYAN, CAKK, CAMP, CANI, CARE, CARS, CASA, CASH, CASS, CBDK, CBMF, CBPE, CBRE, CBUT, CCSI, CEKA, CENT, CFIN, CGAS, CHEM, CHIP, CINT, CITA, CITY, CLAY, CLEO, CLPI, CMNP, CMNT, CMPP, CMRY, CNKO, CNMA, CNTB, CNTX, COAL, COCO, COWL, CPIN, CPRI, CPRO, CRAB, CRSN, CSAP, CSIS, CSMI, CSRA, CTBN, CTRA, CTTH, CUAN, CYBR, DAAZ, DADA, DART, DATA, DAYA, DCII, DEAL, DEFI, DEPO, DEWA, DEWI, DFAM, DGIK, DGNS, DGWG, DIGI, DILD, DIVA, DKFT, DLTA, DMAS, DMMX, DMND, DNAR, DNET, DOID, DOOH, DOSS, DPNS, DPUM, DRMA, DSFI, DSNG, DSSA, DUCK, DUTI, DVLA, DWGL, DYAN, EAST, ECII, EDGE, EKAD, ELIT, ELPI, ELSA, ELTY, EMDE, EMTK, ENAK, ENRG, ENVY, ENZO, EPAC, EPMT, ERAA, ERAL, ERTX, ESIP, ESSA, ESTA, ESTI, ETWA, EURO, EXCL, FAPA, FAST, FASW, FILM, FIMP, FIRE, FISH, FITT, FLMC, FMII, FOLK, FOOD, FORE, FORU, FORZ, FPNI, FUJI, FUTR, FWCT, GAMA, GDST, GDYR, GEMA, GEMS, GGRM, GGRP, GHON, GIAA, GJTL, GLOB, GLVA, GMFI, GMTD, GOLD, GOLF, GOLL, GOOD, GOTO, GOTOM, GPRA, GPSO, GRIA, GRPH, GRPM, GSMF, GTBO, GTRA, GTSI, GULA, GUNA, GWSA, GZCO, HADE, HAIS, HAJJ, HALO, HATM, HBAT, HDFA, HDIT, HDTX, HEAL, HELI, HERO, HEXA, HGII, HILL, HITS, HKMU, HMSP, HOKI, HOME, HOMI, HOPE, HOTL, HRME, HRTA, HRUM, HUMI, HYGN, IATA, IBFN, IBOS, IBST, ICBP, ICON, IDEA, IDPR, IFII, IFSH, IGAR, IIKP, IKAI, IKAN, IKBI, IKPM, IMAS, IMJS, IMPC, INAF, INAI, INCF, INCI, INCO, INDF, INDO, INDR, INDS, INDX, INDY, INET, INKP, INOV, INPC, INPP, INPS, INRU, INTA, INTD, INTP, IOTF, IPAC, IPCC, IPCM, IPOL, IPPE, IPTV, IRRA, IRSX, ISAP, ISAT, ISEA, ISSP, ITIC, ITMA, ITMG, JARR, JAST, JATI, JAWA, JAYA, JECC, JGLE, JIHD, JKON, JKSW, JMAS, JPFA, JRPT, JSKY, JSMR, JSPT, JTPE, KAEF, KAQI, KARW, KAYU, KBAG, KBLI, KBLM, KBLV, KBRI, KDSI, KDTN, KEEN, KEJU, KETR, KIAS, KICI, KIJA, KING, KINO, KIOS, KJEN, KKES, KKGI, KLAS, KLBF, KLIN, KMDS, KMTR, KOBX, KOCI, KOIN, KOKA, KONI, KOPI, KOTA, KPAL, KPAS, KPIG, KRAH, KRAS, KREN, KRYA, KSIX, KUAS, LABA, LABS, LAJU, LAND, LAPD, LCGP, LCKM, LEAD, LFLO, LIFE, LINK, LION, LIVE, LMAS, LMAX, LMPI, LMSH, LOPI, LPCK, LPGI, LPIN, LPKR, LPLI, LPPF, LPPS, LRNA, LSIP, LTLS, LUCK, LUCY, MABA, MAGP, MAHA, MAIN, MAMI, MAMIP, MANG, MAPA, MAPB, MAPI, MARI, MARK, MASA, MASB, MAXI, MAYA, MBAP, MBMA, MBSS, MBTO, MCAS, MCOL, MCOR, MDIA, MDIY, MDKA, MDKI, MDLA, MDLN, MDRN, MEDC, MEDS, MEGA, MEJA, MENN, MERK, META, MFIN, MFMI, MGLV, MGNA, MGRO, MHKI, MICE, MIDI, MIKA, MINA, MINE, MIRA, MITI, MKAP, MKNT, MKPI, MKTR, MLBI, MLIA, MLPL, MLPT, MMIX, MMLP, MNCN, MOLI, MORA, MPIX, MPMX, MPOW, MPPA, MPRO, MPXL, MRAT, MREI, MSIE, MSIN, MSJA, MSKY, MSTI, MTDL, MTEL, MTFN, MTLA, MTMH, MTPS, MTRA, MTSM, MTWI, MUTU, MYOH, MYOR, MYRX, MYRXP, MYTX, NAIK, NANO, NASA, NASI, NATO, NAYZ, NCKL, NELY, NEST, NETV, NFCX, NICE, NICK, NICL, NIKL, NINE, NIPS, NIRO, NISP, NOBU, NPGF, NRCA, NSSS, NTBK, NUSA, NZIA, OASA, OBAT, OBMD, OCAP, OILS, OKAS, OLIV, OMED, OMRE, OPMS, PACK, PADA, PADI, PALM, PAMG, PANI, PANR, PANS, PART, PBID, PBRX, PBSA, PCAR, PDES, P</w:t>
      </w:r>
      <w:r>
        <w:t>DPP, PEGE, PEHA, PEVE, PGAS, PGEO, PGJO, PGLI, PGUN, PICO, PIPA, PJAA, PKPK, PLAN, PLAS, PLIN, PMJS, PMMP, PNBN, PNBS, PNGO, PNIN, PNLF, PNSE, POLA, POLI, POLL, POLU, POLY, POOL, PORT, POSA, POWR, PPGL, PPRE, PPRI, PPRO, PRAS, PRAY, PRDA, PRIM, PSAB, PSDN, PSGO, PSKT, PSSI, PTBA, PTDU, PTIS, PTMP, PTMR, PTPP, PTPS, PTPW, PTRO, PTSN, PTSP, PUDP, PURA, PURE, PURI, PWON, PYFA, PZZA, RAAM, RAFI, RAJA, RALS, RANC, RATU, RBMS, RCCC, RDTX, REAL, RELF, RELI, RGAS, RICY, RIGS, RIMO, RISE, RMKE, RMKO, ROCK, RODA, RONY, ROTI, RSCH, RSGK, RUIS, RUNS, SAFE, SAGE, SAME, SAMF, SAPX, SATU, SBAT, SBMA, SCCO, SCMA, SCNP, SCPI, SDMU, SDPC, SDRA, SEMA, SFAN, SGER, SGRO, SHID, SHIP, SICO, SIDO, SILO, SIMA, SIMP, SINI, SIPD, SKBM, SKLT, SKRN, SKYB, SLIS, SMAR, SMBR, SMCB, SMDM, SMDR, SMGA, SMGR, SMIL, SMKL, SMKM, SMLE, SMMA, SMMT, SMRA, SMRU, SMSM, SNLK, SOCI, SOFA, SOHO, SOLA, SONA, SOSS, SOTS, SOUL, SPMA, SPRE, SPTO, SQMI, SRAJ, SRIL, SRSN, SRTG, SSIA, SSMS, SSTM, STAA, STAR, STRK, STTP, SUGI, SULI, SUNI, SUPR, SURE, SURI, SWAT, SWID, TALF, TAMA, TAMU, TAPG, TARA, TAXI, TAYS, TBIG, TBLA, TBMS, TCID, TCPI, TDPM, TEBE, TECH, TELE, TFAS, TFCO, TGKA, TGRA, TGUK, TIFA, TINS, TIRA, TIRT, TKIM, TLDN, TLKM, TMAS, TMPO, TNCA, TOBA, TOOL, TOPS, TOSK, TOTL, TOTO, TOWR, TOYS, TPIA, TPMA, TRAM, TRGU, TRIL, TRIM, TRIN, TRIO, TRIS, TRJA, TRON, TRST, TRUE, TRUK, TRUS, TSPC, TUGU, TYRE, UANG, UCID, UDNG, UFOE, ULTJ, UNIC, UNIQ, UNIT, UNSP, UNTD, UNTR, UNVR, URBN, UVCR, VAST, VERN, VICI, VICO, VINS, VISI, VIVA, VKTR, VOKS, VRNA, VTNY, WAPO, WEGE, WEHA, WGSH, WICO, WIDI, WIFI, WIIM, WIKA, WINE, WINR, WINS, WIRG, WMPP, WMUU, WOMF, WOOD, WOWS, WSBP, WSKT, WTON, YELO, YOII, YPAS, YULE, YUPI, ZATA, ZBRA, ZINC, ZONE, ZYRX</w:t>
      </w:r>
    </w:p>
    <w:p w14:paraId="727F1C07">
      <w:pPr>
        <w:pStyle w:val="33"/>
        <w:keepNext w:val="0"/>
        <w:keepLines w:val="0"/>
        <w:widowControl/>
        <w:suppressLineNumbers w:val="0"/>
        <w:rPr>
          <w:rFonts w:hint="default"/>
          <w:lang w:val="id-ID"/>
        </w:rPr>
      </w:pPr>
      <w:r>
        <w:rPr>
          <w:rFonts w:hint="default"/>
          <w:lang w:val="id-ID"/>
        </w:rPr>
        <w:t>France</w:t>
      </w:r>
    </w:p>
    <w:p w14:paraId="39B489D0">
      <w:pPr>
        <w:pStyle w:val="33"/>
        <w:keepNext w:val="0"/>
        <w:keepLines w:val="0"/>
        <w:widowControl/>
        <w:suppressLineNumbers w:val="0"/>
        <w:rPr>
          <w:rFonts w:hint="default"/>
          <w:lang w:val="id-ID"/>
        </w:rPr>
      </w:pPr>
      <w:r>
        <w:rPr>
          <w:rFonts w:hint="default"/>
          <w:lang w:val="id-ID"/>
        </w:rPr>
        <w:t>ABVX, AC, ACA, ADP, AF, AI, AIR, AKE, ALD, ALD, ALO, AM, AMUN, ANTIN, ARAMI, ATE, ATO, BB, BEN, BIM, BLV, BN, BNP, BOL, BVI, CA, CAP, CARM, CDA, CLARI, COFA, COV, CRI, CS, DBG, DEC, DG, DIM, DSY, EAPI, EDEN, EL, ELIOR, ELIS, EMEIS, EN, ENGI, ENX, ERA, ERF, ETL, EXENS, FDE, FDJ, FGR, FNAC, FR, GET, GFC, GLE, GTT, HO, ICAD, IPN, IPS, ITP, KER, LI, LR, MAU, MC, MDM, MEDCL, MERY, MF, ML, MMT, MRN, MTU, NEX, NK, NXI, OR, ORA, OVH, PLNW, QDT, RCO, RF, RI, RMS, RNO, RUI, RXL, SAF, SAN, SCR, SESL, SGO, SK, SMCP. SOI, SOP, SPIE, STLA, STM, SU, SW, TE, TEP, TKO, TRI, TTE, UBI, URW, VCT, VIE, VIRI, VIV, VK, VLA,, VLTSA, VRLA, WAVE, WLN, XFAB</w:t>
      </w:r>
    </w:p>
    <w:p w14:paraId="63AC65D1">
      <w:pPr>
        <w:pStyle w:val="33"/>
        <w:keepNext w:val="0"/>
        <w:keepLines w:val="0"/>
        <w:widowControl/>
        <w:suppressLineNumbers w:val="0"/>
        <w:rPr>
          <w:rFonts w:hint="default"/>
          <w:lang w:val="id-ID"/>
        </w:rPr>
      </w:pPr>
    </w:p>
    <w:p w14:paraId="51714213">
      <w:pPr>
        <w:pStyle w:val="33"/>
        <w:keepNext w:val="0"/>
        <w:keepLines w:val="0"/>
        <w:widowControl/>
        <w:suppressLineNumbers w:val="0"/>
        <w:rPr>
          <w:rFonts w:hint="default"/>
          <w:lang w:val="id-ID"/>
        </w:rPr>
      </w:pPr>
      <w:r>
        <w:rPr>
          <w:rFonts w:hint="default"/>
          <w:lang w:val="id-ID"/>
        </w:rPr>
        <w:br w:type="textWrapping"/>
      </w:r>
      <w:r>
        <w:rPr>
          <w:rFonts w:hint="default"/>
          <w:lang w:val="id-ID"/>
        </w:rPr>
        <w:br w:type="textWrapping"/>
      </w:r>
      <w:r>
        <w:rPr>
          <w:rFonts w:hint="default"/>
          <w:lang w:val="id-ID"/>
        </w:rPr>
        <w:t>China</w:t>
      </w:r>
    </w:p>
    <w:p w14:paraId="689DC8DE">
      <w:pPr>
        <w:pStyle w:val="33"/>
        <w:keepNext w:val="0"/>
        <w:keepLines w:val="0"/>
        <w:widowControl/>
        <w:suppressLineNumbers w:val="0"/>
        <w:rPr>
          <w:rFonts w:hint="default"/>
          <w:lang w:val="id-ID"/>
        </w:rPr>
      </w:pPr>
      <w:r>
        <w:rPr>
          <w:rFonts w:hint="default"/>
          <w:lang w:val="id-ID"/>
        </w:rPr>
        <w:t>1038, 1044, 1055, 1066, 1083, 1088, 1093, 1099, 1108, 1112, 1113, 1119, 1128, 1138, 1157, 1179, 1193, 1196, 1208, 1209, 1258, 1268, 1308, 1310, 1316, 1336, 1339, 1347, 1339, 1347, 1361, 1368, 1378, 1385, 1416, 1448, 1478, 1515, 1548, 1579, 1585, 1658, 1666, 1686, 1691, 1696, 1766, 1772, 1773, 1776, 1787, 1789, 1797, 1799, 1801, 1811, 1818, 1821, 1833, 1876, 1877, 1882, 1883, 1888, 1896, 1898, 1908, 1910, 1928, 1929, 1951, 1858, 1969, 1972, 1988, 1999, 2001, 2005, 2015, 2096, 2128, 2150, 2158, 2171, 2186, 2196, 2208, 2238, 2252, 2269, 2273, 2282, 2313, 2314, 2319, 2328, 2331, 2333, 2338, 2343, 2357, 2380, 2386, 2400, 2588, 2601, 2607, 2618, 2628, 2638, 2666, 2669, 2689, 2869, 2883, 2899, 3311, 3319, 3320, 3323, 3360, 3396, 3600, 3606, 3613, 3618, 3668, 3692, 3759, 3808, 3899, 3908, 3933, 3958, 3969, 3993, 512, 6060, 6066, 6069, 6078, 6110, 6127, 6178, 6185, 6186, 6616, 6618, 6639, 6690, 6823, 6869, 6881, 6886, 6993, 710, 719, 754, 772, 780, 799, 819, 836, 839, 853, 855, 861, 867, 868, 880, 881, 902, 909, 960, 966, 968, 9696, 9698, 975, 9866, 9868, 9869, 9901, 9909, 992, 9922, 9959, 9961, 9966, 9969, 9979, 998, 9992, 9995, 2018, 1299, 1530, 0753, 9926, 241, 1060, 2600, 2020, 9988, 9626, 3988, 2388, 3328, 1211, 285, 939, 1800, 1798, 6818, 6030, 941, 3968, 883, 914, 358, 1109, 1199, 728, 1072, 728, 1072, 6865, 656, 27, 347, 6098, 175, 6160, 3900, 6826, 6862, 388, 5, 1398, 9618, 579, 268, 322, 3888, 1024, 916, 2500, 3690, 9999, 9633, 857, 2318, 1186, 769, 1177, 751, 981, 6969, 2382, 956. 700, 3347, 788, 762, 2202, 2359, 1810, 9688, 3898, 763</w:t>
      </w:r>
    </w:p>
    <w:p w14:paraId="5B46D6AB">
      <w:pPr>
        <w:pStyle w:val="33"/>
        <w:keepNext w:val="0"/>
        <w:keepLines w:val="0"/>
        <w:widowControl/>
        <w:suppressLineNumbers w:val="0"/>
        <w:rPr>
          <w:rFonts w:hint="default"/>
          <w:lang w:val="id-ID"/>
        </w:rPr>
      </w:pPr>
    </w:p>
    <w:p w14:paraId="5DF4BE6E">
      <w:pPr>
        <w:pStyle w:val="33"/>
        <w:keepNext w:val="0"/>
        <w:keepLines w:val="0"/>
        <w:widowControl/>
        <w:suppressLineNumbers w:val="0"/>
        <w:rPr>
          <w:rFonts w:hint="default"/>
          <w:lang w:val="id-ID"/>
        </w:rPr>
      </w:pPr>
      <w:r>
        <w:rPr>
          <w:rFonts w:hint="default"/>
          <w:lang w:val="id-ID"/>
        </w:rPr>
        <w:t>UK</w:t>
      </w:r>
    </w:p>
    <w:p w14:paraId="7E8E5112">
      <w:pPr>
        <w:pStyle w:val="33"/>
        <w:keepNext w:val="0"/>
        <w:keepLines w:val="0"/>
        <w:widowControl/>
        <w:suppressLineNumbers w:val="0"/>
        <w:rPr>
          <w:rFonts w:hint="default"/>
          <w:lang w:val="id-ID"/>
        </w:rPr>
      </w:pPr>
      <w:r>
        <w:rPr>
          <w:rFonts w:hint="default"/>
          <w:lang w:val="id-ID"/>
        </w:rPr>
        <w:t>EVOK, AAF, ABDN, ABF, ADM, AHT, AJB, AML, ANTO, ASC, ASHM, AUTO, AV, AZN, BA, BAB, BARC, BATS, BBY, BDEV, BEZ, BGUK, BKG, BMR, BNZL, BP, BPT, BRBY, BRWM, BT.A, BYIT, CCH, CCL, CCR, CNA, CNE, COA, CPG, CPI, CRH, CRN, CTEC, DEC, DGE, DLG, DNLM, DOCS, DOM, DRX, ELM, EMG, ENOG, ENT, ESNT, EXPN, EZJ, FAN, FCIT, FGP, FGT, FLTR, FRAS, FRES, FUTR, FXPO, GEN, GFTU, GKP, GLEN, GNC, GRG, GRI, GROW, GSK, HAS, HBR, HFD, HIK, HLMA, HLN, HOC, HSBA, HSX, HTWS, HWDN, IAG, IBST, ICP, IGG, IHG, IHP, III, IMB, IMI, INCH, INDV, INF, INVP, IPO, ITRK, ITV, IWG, JD, JDW, JMAT, JUP, JUST, KGF, LLOY, LRE, LSEG, MAB, MKS, MNDI, MNG, MNKS, MONY, MOON, MRC, MSLH, MTO, N91, NCC, NG, NWG, NXT, OCDO, ONT, OSB, OTB, PAG, PAGE, PETS, PHNX, PLUS, PNN, PRTC, PRU, PSN, PSON, PTEC, QLT, QQ, REDD, REL, RIO, RKT, RMV, ROO, ROR, RR, RS1, RTO, SAGA, SBRY, SDR, SFOR, SGE, SHEL, SMIN, SMT, SN, SRE, SRP, SSE, SSON, SSPG, STJ, SVT, SYNT, TATE, TCAP, TEM, THG, TLW, TPK. TRN, TSCO, TW, UKW, ULVR. UU, VOD, VSVS, VTY, WEIR, WG, WISE, WIZZ, WOSG, WPP, WTB, AGR, SREI, PCTN, FOXT, ORIT, DWL, SUPR, NRR, CREI, RCH, CLI, PCZ, WHR, RNK, CRT, ESP, EAT, THRL, CURY, BSIF, BGEU, PHP, DIVI, CARD, MTRO, TTG, COST, AO, CHRY, SHED, MCB, PRSR, HICL, BGS, INPP, BNKR, AWE, SHC, LUCE, FCH, LWI, IPF, BBOX, BAKK, KIE, DFS, SBRE, ITH, JEMI, MTE, WIX, BBH, FORT, BRFI, CRST, HI, GSCT, SNR, CWR, FJV, SPT, LMP, ESCT, HET, PFD, CCJI, MEGP, PCFT, EWI, CBG, FCSS, JCGI, SPI, AGT, CMCX, PHLL, SJG, MGAM, MYI, CSN, GPE, TMPL, RICA, DIG, HMSO, STEM, TRST, FDM, BOWL, JUGI, AIE, TRY, AAS, FSV, HTG, XPS, WWH, CHG, BLND, PINE, PCT, FEV, GFRD, MER, IDS, PAC, IEM, ZEG, BREE, OXB, ATT, LIO, WKP, JEDT, AUSC, SAIN, PNL, SDP, ATG, LAND, THRG, BRGE, JFJ, BAG, RPI, JGGI, BMY, BOY, DSCV, SAFE, SGRO, PAY, BGFD, EDIN, KNOS, EOT, UTG, RWI, MUT, LWDB, BYG, SVS, JII, SMWH, JAM, ALW, BRSC, KLR, ASL, SCT, GNS, HILS, DLN, RCP. CCC, BWY, SXS, CRDA, DPLM</w:t>
      </w:r>
      <w:r>
        <w:rPr>
          <w:rFonts w:hint="default"/>
          <w:lang w:val="id-ID"/>
        </w:rP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Kozuka Mincho Pr6N R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06353A"/>
    <w:rsid w:val="01616205"/>
    <w:rsid w:val="05C67731"/>
    <w:rsid w:val="09AF34A2"/>
    <w:rsid w:val="10BA7BF1"/>
    <w:rsid w:val="18A26B4B"/>
    <w:rsid w:val="18BF2D4D"/>
    <w:rsid w:val="22367EDF"/>
    <w:rsid w:val="223C7989"/>
    <w:rsid w:val="2ED75F79"/>
    <w:rsid w:val="38793A2E"/>
    <w:rsid w:val="3AC42C82"/>
    <w:rsid w:val="40E15D2C"/>
    <w:rsid w:val="447E7EE9"/>
    <w:rsid w:val="477316FE"/>
    <w:rsid w:val="47F34BDC"/>
    <w:rsid w:val="554D76BE"/>
    <w:rsid w:val="59232AAE"/>
    <w:rsid w:val="5C916FDE"/>
    <w:rsid w:val="5D736280"/>
    <w:rsid w:val="5F435DC5"/>
    <w:rsid w:val="606B7B19"/>
    <w:rsid w:val="66FD176D"/>
    <w:rsid w:val="673B5B27"/>
    <w:rsid w:val="68A0609E"/>
    <w:rsid w:val="70BD2F05"/>
    <w:rsid w:val="73405FEC"/>
    <w:rsid w:val="77D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ARI 0002</cp:lastModifiedBy>
  <dcterms:modified xsi:type="dcterms:W3CDTF">2025-05-24T13:13:19Z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250742C34ACA4100B600CE842BA08356_12</vt:lpwstr>
  </property>
</Properties>
</file>